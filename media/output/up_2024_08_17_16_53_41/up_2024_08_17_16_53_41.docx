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page_001.txt</w:t>
      </w:r>
    </w:p>
    <w:p>
      <w:r>
        <w:t>الولاة والخبراء</w:t>
        <w:br/>
        <w:t>في الإسلام</w:t>
      </w:r>
    </w:p>
    <w:p>
      <w:r>
        <w:br w:type="page"/>
      </w:r>
    </w:p>
    <w:p>
      <w:pPr>
        <w:pStyle w:val="Heading1"/>
      </w:pPr>
      <w:r>
        <w:t>page_002.txt</w:t>
      </w:r>
    </w:p>
    <w:p>
      <w:r>
        <w:br w:type="page"/>
      </w:r>
    </w:p>
    <w:p>
      <w:pPr>
        <w:pStyle w:val="Heading1"/>
      </w:pPr>
      <w:r>
        <w:t>page_003.txt</w:t>
      </w:r>
    </w:p>
    <w:p>
      <w:r>
        <w:br w:type="page"/>
      </w:r>
    </w:p>
    <w:p>
      <w:pPr>
        <w:pStyle w:val="Heading1"/>
      </w:pPr>
      <w:r>
        <w:t>page_004.txt</w:t>
      </w:r>
    </w:p>
    <w:p>
      <w:r>
        <w:br w:type="page"/>
      </w:r>
    </w:p>
    <w:p>
      <w:pPr>
        <w:pStyle w:val="Heading1"/>
      </w:pPr>
      <w:r>
        <w:t>page_005.txt</w:t>
      </w:r>
    </w:p>
    <w:p>
      <w:r>
        <w:br w:type="page"/>
      </w:r>
    </w:p>
    <w:p>
      <w:pPr>
        <w:pStyle w:val="Heading1"/>
      </w:pPr>
      <w:r>
        <w:t>page_006.txt</w:t>
      </w:r>
    </w:p>
    <w:p>
      <w:r>
        <w:br w:type="page"/>
      </w:r>
    </w:p>
    <w:p>
      <w:pPr>
        <w:pStyle w:val="Heading1"/>
      </w:pPr>
      <w:r>
        <w:t>page_007.txt</w:t>
      </w:r>
    </w:p>
    <w:p>
      <w:r>
        <w:br w:type="page"/>
      </w:r>
    </w:p>
    <w:p>
      <w:pPr>
        <w:pStyle w:val="Heading1"/>
      </w:pPr>
      <w:r>
        <w:t>page_008.txt</w:t>
      </w:r>
    </w:p>
    <w:p>
      <w:r>
        <w:br w:type="page"/>
      </w:r>
    </w:p>
    <w:p>
      <w:pPr>
        <w:pStyle w:val="Heading1"/>
      </w:pPr>
      <w:r>
        <w:t>page_009.txt</w:t>
      </w:r>
    </w:p>
    <w:p>
      <w:r>
        <w:br w:type="page"/>
      </w:r>
    </w:p>
    <w:p>
      <w:pPr>
        <w:pStyle w:val="Heading1"/>
      </w:pPr>
      <w:r>
        <w:t>page_010.txt</w:t>
      </w:r>
    </w:p>
    <w:p>
      <w:r>
        <w:br w:type="page"/>
      </w:r>
    </w:p>
    <w:p>
      <w:pPr>
        <w:pStyle w:val="Heading1"/>
      </w:pPr>
      <w:r>
        <w:t>page_011.txt</w:t>
      </w:r>
    </w:p>
    <w:p>
      <w:r>
        <w:br w:type="page"/>
      </w:r>
    </w:p>
    <w:p>
      <w:pPr>
        <w:pStyle w:val="Heading1"/>
      </w:pPr>
      <w:r>
        <w:t>page_012.txt</w:t>
      </w:r>
    </w:p>
    <w:p>
      <w:r>
        <w:br w:type="page"/>
      </w:r>
    </w:p>
    <w:p>
      <w:pPr>
        <w:pStyle w:val="Heading1"/>
      </w:pPr>
      <w:r>
        <w:t>page_013.txt</w:t>
      </w:r>
    </w:p>
    <w:p>
      <w:r>
        <w:br w:type="page"/>
      </w:r>
    </w:p>
    <w:p>
      <w:pPr>
        <w:pStyle w:val="Heading1"/>
      </w:pPr>
      <w:r>
        <w:t>page_014.txt</w:t>
      </w:r>
    </w:p>
    <w:p>
      <w:r>
        <w:br w:type="page"/>
      </w:r>
    </w:p>
    <w:p>
      <w:pPr>
        <w:pStyle w:val="Heading1"/>
      </w:pPr>
      <w:r>
        <w:t>page_015.txt</w:t>
      </w:r>
    </w:p>
    <w:p>
      <w:r>
        <w:br w:type="page"/>
      </w:r>
    </w:p>
    <w:p>
      <w:pPr>
        <w:pStyle w:val="Heading1"/>
      </w:pPr>
      <w:r>
        <w:t>page_016.txt</w:t>
      </w:r>
    </w:p>
    <w:p>
      <w:r>
        <w:br w:type="page"/>
      </w:r>
    </w:p>
    <w:p>
      <w:pPr>
        <w:pStyle w:val="Heading1"/>
      </w:pPr>
      <w:r>
        <w:t>page_017.txt</w:t>
      </w:r>
    </w:p>
    <w:p>
      <w:r>
        <w:br w:type="page"/>
      </w:r>
    </w:p>
    <w:p>
      <w:pPr>
        <w:pStyle w:val="Heading1"/>
      </w:pPr>
      <w:r>
        <w:t>page_018.txt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
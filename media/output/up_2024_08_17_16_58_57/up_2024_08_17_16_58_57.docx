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page_001.txt</w:t>
      </w:r>
    </w:p>
    <w:p>
      <w:r>
        <w:t>مركز البحث العلمي</w:t>
        <w:br/>
        <w:t>جمعية دار الكتاب والسنة</w:t>
        <w:br/>
        <w:t>لواء غزة - فلسطين</w:t>
        <w:br/>
        <w:t>الولاء والبراء</w:t>
        <w:br/>
        <w:t>في الإسلام</w:t>
        <w:br/>
        <w:t>التاريخ / صالح بن فوزان الفوزان</w:t>
        <w:br/>
        <w:t>خراج أحادية وضيفه وعان عليه</w:t>
        <w:br/>
        <w:t>عادات نصار</w:t>
        <w:br/>
        <w:t>رئيس اللجنة العلمية</w:t>
        <w:br/>
        <w:t>جمعية دار الكتاب والسنة</w:t>
      </w:r>
    </w:p>
    <w:p>
      <w:r>
        <w:br w:type="page"/>
      </w:r>
    </w:p>
    <w:p>
      <w:pPr>
        <w:pStyle w:val="Heading1"/>
      </w:pPr>
      <w:r>
        <w:t>page_002.txt</w:t>
      </w:r>
    </w:p>
    <w:p>
      <w:r>
        <w:t>بسم الله الرحمن الرحيم</w:t>
        <w:br/>
        <w:t>الحمد لله والصلاة والسلام على نبينا محمد وآله وصحبه ومن اهتدى بهداد و بعد:</w:t>
        <w:br/>
        <w:t>فاله بعد محبة الله ورسوله تجلب محبة أولياء الله ومعاداة أعدائه</w:t>
        <w:br/>
        <w:t>فمن أصول العقيدة الإسلامية أنه يجب على كل مسلم يدين بهذه العقيدة أن يوالي أهلها ويعادي</w:t>
        <w:br/>
        <w:t>أعدائها فيحب أهل التوحيد والإخلاص ويواليهم ولبعض أهل الإشراك ويعاديهم، وذلك من ملة</w:t>
        <w:br/>
        <w:t>إبراهيم والذين معه الذين أمرنا بالاقتداء بهم، حيث يقول سبحانه وتعالى: ( له كانت تقسم أسوا</w:t>
        <w:br/>
        <w:t>حسَنَةٌ فِي إِبْرَاهِيمَ وَالَّذِينَ مَعَة إِذْ قَالُوا لِقَوْمِهِمْ إِنَّا بُرَاءً مِنْكُمْ وَمِمَّا تَعْبُدُونَ مِن دُونِ اللَّهِ كَفَرَنَا</w:t>
        <w:br/>
        <w:t>بكُم وَبَدَا بَيْنَنَا وَبَيْنَكُمُ العَداوَةُ وَاليَقْضاء أبدًا عَلَى تُؤْمِنُوا بِاللَّهِ وَهَدَة) المتحنة:1)</w:t>
        <w:br/>
        <w:t>وهو من بين محمد عليه الصلاة والسلام قال تعالى: فعاليتها الَّذِينَ آمَنُوا لَا تَتَّخِذُوا الْيَهُودَ</w:t>
        <w:br/>
        <w:t>والنصارى أولياء بعضهم أولياء بعض وَمَن يَتولَّهُمْ مِنكُمْ فَإِنَّهُ مِنْهُمْ إِنَّ اللَّهَ لَا يَهْدِي الْقَوْمَ</w:t>
        <w:br/>
        <w:t>العالمين) الماند اما)</w:t>
        <w:br/>
        <w:t>وهذه في تحريم موالاة أهل الكتاب خصوصاً وقال في تحريم موالاة الكفار عموما بالنها</w:t>
        <w:br/>
        <w:t>الَّذِينَ آمَنُوا لَا العَلُوا علوي وخلوكم أولياء) المتعة :)</w:t>
        <w:br/>
        <w:t>بل لك حرم على المؤمن موالاة الكفار ولو كانوا من أقرب الناس إليه لما قال تعالى: ( واليها</w:t>
        <w:br/>
        <w:t>الَّذِينَ آمَنُوا لَا تَتَّخِذُوا آيَاتِكُمْ واخوانكم أولياء إن استحوا الْفُقَرَ عَلَى الْإِيمَانِ وَمَن يَسُولُهُمْ</w:t>
        <w:br/>
        <w:t>منكُم فأولئك هم الظَّالِمُونَ) التربية (٢٢)</w:t>
        <w:br/>
        <w:t>وقال تعالى ( لا نجد قَوْمًا يُؤْمِنُونَ بالله واليوم الآخر يوادون مَنْ هَاهُ اللَّهَ وَرَسُولَهُ وَلَوْ كَانُوا</w:t>
        <w:br/>
        <w:t>آيَاءَهُمْ أَوْ أَبْنَاءَهُمْ أَوْ إِخْوَانَهُم أو عشيرتهم) (المجادلة: ٢٩)</w:t>
      </w:r>
    </w:p>
    <w:p>
      <w:r>
        <w:br w:type="page"/>
      </w:r>
    </w:p>
    <w:p>
      <w:pPr>
        <w:pStyle w:val="Heading1"/>
      </w:pPr>
      <w:r>
        <w:t>page_003.txt</w:t>
      </w:r>
    </w:p>
    <w:p>
      <w:r>
        <w:t>وقد جهل كثير من الناس هذا الأصل العظيم حتى لك سمعت بعض المنتمين إلى العلم والدعوة</w:t>
        <w:br/>
        <w:t>في إذاعة عربية يقول من النصارى : إِنَّهُم إِخْوَ النَا ويَا لَهَا مِن كَلِمَةٍ خطيرة</w:t>
        <w:br/>
        <w:t>وكما أن الله سبحانه حرم مولاة الكفار أعداء العقيدة الإسلامية فقد أوجب سبحانه موالاة</w:t>
        <w:br/>
        <w:t>المؤمنين ومحيتهم، قال تعالى: ( إِنَّمَا وَلِيُّكُمُ الله ورسوله والذِينَ آمَنُوا الَّذِينَ يُقِيمُونَ الصفاة</w:t>
        <w:br/>
        <w:t>وتؤتون الزكاة وهم والعون (٥٥) ومن يقول الله ورسوله والذين آمنوا فإن حزب الله هم</w:t>
        <w:br/>
        <w:t>العالمين ) (الساعدهم )</w:t>
        <w:br/>
        <w:t>وقال تعالى : ( محمد رسول الله والدين معة أشداء على القطار رحماء بينهم ) الفتح)</w:t>
        <w:br/>
        <w:t>وقال تعالى : ( إِنَّمَا الْمُؤْمِنُونَ القوة ) (الحجرات :10)</w:t>
        <w:br/>
        <w:t>فالمؤمنون إخراً في الدين والعقيدة وإن تباعدت أنسابهم وأوطانهمْ وَأَرْمانهم قال تعالى: (وَالَّذِينَ</w:t>
        <w:br/>
        <w:t>جَاءُوا مِنْ بَعْدِهِمْ يَقُولُونَ رَبَّنَا انفرا والفراقنا الذين سبقونا بِالْإِيمَانِ وَلَا تَجْعَلُ فِي قُلُوبَنَا</w:t>
        <w:br/>
        <w:t>لا لِلَّذِينَ آمَنُوا رَبَّنَا إِنَّكَ رَفوفَ رَحِيمٌ ) العشرة ال</w:t>
        <w:br/>
        <w:t>فالمؤمنون من أول الخليفة إلى أخرها مهما قاعدت أوطانهم وانت از مالهم إخوة متحابون</w:t>
        <w:br/>
        <w:t>يعتدي أخراهم بأولهم ويدعو بعتهم لبعض ويستغفر بعضهم لبعض.</w:t>
      </w:r>
    </w:p>
    <w:p>
      <w:r>
        <w:t>والولاء والبراء مظاهر كل عليهما.</w:t>
      </w:r>
    </w:p>
    <w:p>
      <w:r>
        <w:br w:type="page"/>
      </w:r>
    </w:p>
    <w:p>
      <w:pPr>
        <w:pStyle w:val="Heading1"/>
      </w:pPr>
      <w:r>
        <w:t>page_004.txt</w:t>
      </w:r>
    </w:p>
    <w:p>
      <w:r>
        <w:t>أولاً</w:t>
        <w:br/>
        <w:t>من مظاهر مولاة الكفار</w:t>
        <w:br/>
        <w:t>التلبية بهم في المليس والكلام وغيرهما:</w:t>
        <w:br/>
        <w:t>لأن التكلية بهم في المليس والكلام وغيرهما يدل على محبة المنتديه به بولهذا قال النبي :</w:t>
        <w:br/>
        <w:t>( مَنْ تَشَيَّةِ بِقَوْمٍ فَهُوَ مِنْهُمْ ).</w:t>
      </w:r>
    </w:p>
    <w:p>
      <w:r>
        <w:t>()</w:t>
        <w:br/>
        <w:t>فيحرم التتبة بالكفار فيما هو من خصائصهم من عاداتهم وعباداتهم ، معتهم وأخلاقهم كطق</w:t>
        <w:br/>
        <w:t>اللحي وإطالة الشوارب والرطانة بلغتهم إلا عند الحاجة و في هيئة اللباس والأكل والشرب</w:t>
        <w:br/>
        <w:t>٢- الإقامة في بلادهم وعدم الانتقال منها إلى بلاد المسلمين لأجل القرار بالدين:</w:t>
        <w:br/>
        <w:t>لأن الهجرة بهذا المعنى ولهذا الغرض واجبة على المسلم لأن الامته في بلاد الكفار كل على</w:t>
        <w:br/>
        <w:t>موالاة الكافرين ومن هنا حرم الله إقامة المسلم بين الكفار إذا كان يقدر على الهجرة قال تعالى</w:t>
        <w:br/>
        <w:t>: ( إن الذين توفاهم الملائكةُ ظَالِمِي أَنفُسِهِمْ قَالُوا فيم كنتُمْ قَالُوا كُنَّا مُسْتَضْعَفِقِينَ فِي الْأَرْضِ</w:t>
        <w:br/>
        <w:t>قَالُوا لَمْ تَكُنْ أَرْض اللَّهِ وَاسِعة الهاجروا فيها فأراكَ مَأْوَاهُمْ جَهلم و ساعت مصير (۲۷ ا</w:t>
        <w:br/>
        <w:t>المستضعفين من الرجال والنساء والولدان لا يستطيعون حيلة وَلَا يَهْتَدُونَ سينا (۹۸) فأولية</w:t>
        <w:br/>
        <w:t>عنى اللَّه أَن يَعْفُو عَنْهُمْ وَكَانَ الله را قور)، والنساء : ٩٧-١٠)</w:t>
        <w:br/>
        <w:t>الم يحذر الله في الإقامة في بلاد الكفار إلا المستضعفين الذين لا يستطيعون الهجر تركتلك من</w:t>
        <w:br/>
        <w:t>كان في إقامته مصلحة دينة كالدعوة إلى الله ونشر الإسلام في بلادهم.</w:t>
      </w:r>
    </w:p>
    <w:p>
      <w:r>
        <w:br w:type="page"/>
      </w:r>
    </w:p>
    <w:p>
      <w:pPr>
        <w:pStyle w:val="Heading1"/>
      </w:pPr>
      <w:r>
        <w:t>page_005.txt</w:t>
      </w:r>
    </w:p>
    <w:p>
      <w:r>
        <w:t>السفر إلى بلادهم لغرض النزهة ومتعة النفس.</w:t>
      </w:r>
    </w:p>
    <w:p>
      <w:r>
        <w:t>والنظر إلى بلاد الكفار محرم إلا عند الضرورة كالعلاج والتجارة والتعليم للتخصصات الدافعة</w:t>
        <w:br/>
        <w:t>التي لا يمكن الحصول عليها إلا بالسفر إليهم فيجوز نقار الخاصة و إذا انتهت الحاجة وجب</w:t>
        <w:br/>
        <w:t>الرجوع إلى بلاد المسلمين</w:t>
        <w:br/>
        <w:t>ويشترط كذلك الجوار هذا المقر أن يكون مظهراً لدينه معتزاً بإسلامه مبتعداً من مواطن</w:t>
        <w:br/>
        <w:t>الشريطراً من دسائس الأعداء ومكانتهم وكذلك يجوز السفر أو يجب إلى بلادهم إذ كان لأجل</w:t>
        <w:br/>
        <w:t>الدعوة إلى الله ونشر الإسلام</w:t>
        <w:br/>
        <w:t>وإحالتهم ومناصرتهم على المسلمين ومدحهم والذي ،</w:t>
        <w:br/>
        <w:t>وهذا من نواقض الإسلام وأسباب الردة - نعوذ بالله من ذلك.</w:t>
      </w:r>
    </w:p>
    <w:p>
      <w:r>
        <w:t>ة - الاستعانة بهم والثقة بهم وتوليتهم المناصب التي فيها أسرار المسلمين والتخاذهم بقالة</w:t>
        <w:br/>
        <w:t>ومستشارين.</w:t>
      </w:r>
    </w:p>
    <w:p>
      <w:r>
        <w:t>قال تعالى: ( يَاأَيُّهَا الَّذِينَ آمَنُوا لَا تَتَّخِذُوا بطانة من دونِكُمْ لَا يَأْلُونَكُمْ حَيَالًا وَدُّوا مَا تُمْ قَدَ</w:t>
        <w:br/>
        <w:t>بنت البقضاء من أفواههم وما تخفي صدورهم أميرُ قَدْ بَيْنَا لَكُمْ فَآيَاتِ إِن كُنتُمْ</w:t>
        <w:br/>
        <w:t>تعقلون (۱۱۸) مانتم أولام تحونَهُمْ وَلَا يُحِبُّونَكُمْ وَتُؤْمِنُونَ بِالْكِتَابِ لَلَّهِ وَإِذَا لَقُوكُمْ قَالُوا آمَنَّا</w:t>
        <w:br/>
        <w:t>ونا علوا عضوا عَلَيْكُمُ الأنامل من الفيل قُلْ موتوا بغليكُمْ إِنَّ اللَّهَ عَلِيمٌ بِذَاتِ الصدور (۱۱۹)</w:t>
        <w:br/>
        <w:t>إن المسكُمْ حَسنة تسوهم وإن تصيكُم سنة يفرخوا بها ) (آل عمران : ۱۲۰۰۱۱۸)</w:t>
      </w:r>
    </w:p>
    <w:p>
      <w:r>
        <w:br w:type="page"/>
      </w:r>
    </w:p>
    <w:p>
      <w:pPr>
        <w:pStyle w:val="Heading1"/>
      </w:pPr>
      <w:r>
        <w:t>page_006.txt</w:t>
      </w:r>
    </w:p>
    <w:p>
      <w:r>
        <w:t>فهذه الآيات الكريمة تشرع دخائل الكفار وما يكلونة نحو المسلمينَ مِن بَعْضٍ مَا يُدَبِّرُونَهُ سَدِهِمْ</w:t>
        <w:br/>
        <w:t>من مكر وخيانة وما يحبونه من مطرة المسلمين وإيصال الأذى اليهم بكل وساير نهم</w:t>
        <w:br/>
        <w:t>يستغلون للة المسلمين بهم اليخططون للإضرار بهم والنقل منهم</w:t>
        <w:br/>
        <w:t>روى الإمام أحمد عن أبي موسى الأشعري مالك قال: قلت العمر الله علي كاتباً نصراني</w:t>
        <w:br/>
        <w:t>قال: مالك قاتلك الله ، أما سمعت قوله تعالى ( يَاأَيُّهَا الَّذِينَ آمَنُوا لَا تَتَّخِذُوا الْيَهُودَ وَالنَّصَارَى</w:t>
        <w:br/>
        <w:t>أولياء بعضهم أولياء بعض ) (المادة (1) الا اتخذت منها وقلت: يا أمير المؤمنين لي كتابته</w:t>
        <w:br/>
        <w:t>وله دينه ، قال : لا أكرمهم إذ أهالهم الله ، ولا أعزهم إذ أولهم الله ، ولا أديتهم وقد الصاهم الله .</w:t>
      </w:r>
    </w:p>
    <w:p>
      <w:r>
        <w:t>وروبي الأمام أحمد ومسلم أن النبي خرج إلى بدر اقيمة رجل من المشركين فعله عد</w:t>
        <w:br/>
        <w:t>الحرة قال: إلى أريت أن أتبعة وأصيب معك، قال تؤمن بِاللَّهِ وَرَسُولِهِ قَالَ لَا ، قَالَ : ارْجِعُ</w:t>
        <w:br/>
        <w:t>فن استعين بمكري ) () ومن هذه النصوص يتين لنا تحريم تولية الكفار أصال المسلمين</w:t>
        <w:br/>
        <w:t>التي يتمكنون بواسطتها من الاطلاع على أحوال المسلمين وأسرارهم ويكيتون لهم بالحاق</w:t>
        <w:br/>
        <w:t>الشرر</w:t>
        <w:br/>
        <w:t>لهم</w:t>
        <w:br/>
        <w:t>ومن هذا ما وقع في هذا الزمان من استقدام الكفار إلى بلاد المسلمين - بلاد الحرمين</w:t>
        <w:br/>
        <w:t>الشريفين وجعهم عمالاً وسائقين ومستخدمين ومريين في البيوت وخلطهم مع العوائل، أو</w:t>
        <w:br/>
        <w:t>خلطهم مع المسلمين في بلادهم.</w:t>
      </w:r>
    </w:p>
    <w:p>
      <w:r>
        <w:t>الذي ابي و أنها قالت الخرج رسول الله ان يتر فمَا كَانَ يَحْزَةِ الْوَبَرَهُ أَمْرُكَةُ رَجُلَ قَدْ قَالَ يَسْتَكْرُ</w:t>
        <w:br/>
        <w:t>الله جزاء وليدة فرح اصحاب رسول الله عين دارة فما أمركة قال ان شاء الله هو، جنت بالبعد وأصيب بعد قال له رسول اله هو الوايل</w:t>
        <w:br/>
        <w:t>كان أول مرا قال الارمن فن استعين بالشراء على تدرجي قدرة باليد، قال له كما قل قول مرا لامن والام والويه قال نعم قال له رسول</w:t>
        <w:br/>
        <w:t>استواء في أهل الما يقارن مع المسلمين وأحد في بالي مسند الأعمال .</w:t>
      </w:r>
    </w:p>
    <w:p>
      <w:r>
        <w:br w:type="page"/>
      </w:r>
    </w:p>
    <w:p>
      <w:pPr>
        <w:pStyle w:val="Heading1"/>
      </w:pPr>
      <w:r>
        <w:t>page_007.txt</w:t>
      </w:r>
    </w:p>
    <w:p>
      <w:r>
        <w:t>التاريخ بتاريخهم خصوصاً التاريخ الذي يعير عن طقوسهم وأعيادهم كالتاريخ الميلادي</w:t>
        <w:br/>
        <w:t>والذي هو عبارة عن ذكرى مولد المسيح عليه السلام، والذي ابدعوه من أنفسهم وليس هو من</w:t>
        <w:br/>
        <w:t>عين المسيح عليه السلام، فاستعمال هذا التاريخ فيه مشاركة في إعياء شعارهم وعيدهم.</w:t>
      </w:r>
    </w:p>
    <w:p>
      <w:r>
        <w:t>والجلب هذا لما أراد الصحابة - رضي الله عنهم وضع تاريخ المسلمين في عهد الخليفة</w:t>
        <w:br/>
        <w:t>وكالة عدلوا عن تواريخ الكفار، وأرخوا بهجرة الرسول ﷺ مما يدل على وجوب مخالفة</w:t>
        <w:br/>
        <w:t>الكفار في هذا وفي غيره مما هو من خصائصهم والله المستعان</w:t>
        <w:br/>
        <w:t>مشاركتهم في أعيادهم أو مساعدتهم في الامتها أو تهنتهم بمناسبتها أو حضور إقامتها</w:t>
        <w:br/>
        <w:t>وقد فسر قوله سبحانه وتعالى : ( والذين لا يلتهلون الأور) (الفرقان: ٧٦)</w:t>
        <w:br/>
        <w:t>لي ومن صفات عباد الرحمنِ أَنَّهُمْ لَا يُحضرون أعياد الكفار</w:t>
        <w:br/>
        <w:t>مدحهم والإشادة بما هم عليه من المدنية والحضارة والإعجاب بأخلاطهم ومهاراتهم دون</w:t>
        <w:br/>
        <w:t>نظر إلى قائدهم الباطلة ودينهم القاسم</w:t>
        <w:br/>
        <w:t>قال تعالى: ( ولا تمدن عليكَ إِلَى مَا مَتَنا بِهِ أَزْوَاجًا مِنْهُمْ زَهْرَةُ الْحَيَاةِ الدُّنْيَا القَبْلَهُمْ فِيهِ</w:t>
        <w:br/>
        <w:t>ورتی ریک غیر وابقى ) اله(۱۳)</w:t>
        <w:br/>
        <w:t>وليس معنى ذلك أن المسلمين لا يتخذون أسباب القوة من تعلم الصناعات ومقومات الاقتصاد</w:t>
        <w:br/>
        <w:t>المباح والأساليب العسكرية بل ذلك مطلوب، قال تعالى: واعِدُوا لَهُمْ مَا اسْتَلَكُمْ مِنْ قَوْمِ )</w:t>
        <w:br/>
        <w:t>والأنفال ٦٠)</w:t>
      </w:r>
    </w:p>
    <w:p>
      <w:r>
        <w:br w:type="page"/>
      </w:r>
    </w:p>
    <w:p>
      <w:pPr>
        <w:pStyle w:val="Heading1"/>
      </w:pPr>
      <w:r>
        <w:t>page_008.txt</w:t>
      </w:r>
    </w:p>
    <w:p>
      <w:r>
        <w:t>وهذه المنافع والأسرار الكونية هي في الأصل المسلمين قال تعالى: ( قُلْ مَنْ حَرَّمَ زِينَةَ اللَّهِ الَّتِي</w:t>
        <w:br/>
        <w:t>الخرج العباده والطيبات من الرزق كل من الدين أشوا في الحياة الدنيا خالصة يَوْمَ</w:t>
        <w:br/>
        <w:t>القيامة ، والأعراف :</w:t>
        <w:br/>
        <w:t>وقال تعالى : ( ومنخَّرَ لَكُمْ ما في السماوات وما في الأَرض جميعاً منة ) الجالية ١٣)</w:t>
        <w:br/>
        <w:t>وقال تعالى: (هُوَ الَّذِي خَلَقَ لَكُمْ ما في فأرض جميعاً ) البارد ١٩)</w:t>
        <w:br/>
        <w:t>فالواجب أن يكون المسلمون سباقين إلى استغلال هذه المنافع وهذه الطاقات ولا يستجدون الكفار</w:t>
        <w:br/>
        <w:t>في الحصول عليها من أن يكون لهم مصانع وتقنيات</w:t>
        <w:br/>
        <w:t>4- التسمي بأسمائهم</w:t>
        <w:br/>
        <w:t>بحيث يسعى بعض المسلمين أبنائهم وبناتهم بأسماء أجنبية ويتركون أسماء أبائهم وأمهاتهم</w:t>
        <w:br/>
        <w:t>وأجدادهم وجداتهم والأسماء المعروفة في مجتمعهم وقد قال النبي : (خير الأسماء عيد</w:t>
        <w:br/>
        <w:t>الله وهبة الرحمن ) () ويسبب تغيير الأسماء فقد وجد جيل يحمل أسماء عربية ، مما يسبباً</w:t>
        <w:br/>
        <w:t>الانفصال بين هذا الجيل والأجيال السابقة ويقطع التعارف بين الأسر التي كانت تعرف باسمائها</w:t>
        <w:br/>
        <w:t>الخاصة</w:t>
        <w:br/>
        <w:t>الاستغفار لهم والترحم عليهم</w:t>
        <w:br/>
        <w:t>وقد حرم الله ذلك بقوله تعالى: (مَا كَانَ لِلبِي وَالَّذِينَ آمَنُوا أَن يَسْتَغْفِرُوا لِلْمُشْرِكِينَ وَلَوْ كَانُوا</w:t>
        <w:br/>
        <w:t>أولي قربي من بعد ما عَيْنَ لَهُمْ أَنَّهُمْ أَصْحَاب الْجَحِيمِ) (التربة ١١٣) لأن هذا يتضمن حبهم</w:t>
        <w:br/>
        <w:t>وتصحيح ما هم عليه.</w:t>
      </w:r>
    </w:p>
    <w:p>
      <w:r>
        <w:br w:type="page"/>
      </w:r>
    </w:p>
    <w:p>
      <w:pPr>
        <w:pStyle w:val="Heading1"/>
      </w:pPr>
      <w:r>
        <w:t>page_009.txt</w:t>
      </w:r>
    </w:p>
    <w:p>
      <w:r>
        <w:t>ثانياً</w:t>
        <w:br/>
        <w:t>من مظاهر موالاة المؤمنين</w:t>
        <w:br/>
        <w:t>الهجرة إلى بلاد المسلمين وهجر يلم الكافرين</w:t>
        <w:br/>
        <w:t>والهجرة في الانتقال من بلاد الكفار إلى بلاد المسلمين لأجل القرار بالدين</w:t>
        <w:br/>
        <w:t>والهجرة بهذا المعنى ولأجل هذا الغرض واجبة وباقية إلى طلوع الشمس من مغربها عند قيام</w:t>
        <w:br/>
        <w:t>الساعة وقد تبرأ النبي ﷺ من كل مسلم تعلم بين المشركين العام على المسلم الإقامة في</w:t>
        <w:br/>
        <w:t>بلاد الكفار إلا إذا كان لا يستطيع الهجرة منها ، أوكان في اقامته مصلحة دينية كاك عوة إلى الله</w:t>
        <w:br/>
        <w:t>ونشر الإسلام ، قال تعالى : (( إن الذين توفاهم الملائكة فالِمِي أَنفُسِهِمْ قَالُوا فِيمَ كُنتُمْ قَالُوا</w:t>
        <w:br/>
        <w:t>مستضعفين في فأرض قَالُوا لَمْ تَكُن أرض الله وَاسِعَة فَتُهَا جَرُوا فِيهَا فَرَتَكَ مَأْوَاهُمْ</w:t>
        <w:br/>
        <w:t>جهنم و ساخت منصور (۹۷) إِذا المستضعفين من الرجال والسمَاءِ وَالْوَلَدَانِ لَا يَسْتَطِيعُونَ حيلة</w:t>
        <w:br/>
        <w:t>ونا بهتون سیلا (۸) فرنك على الله أن ير عَنْهُمْ وَكَانَ اللَّهَ عَلُوا غَفُوراً ).</w:t>
      </w:r>
    </w:p>
    <w:p>
      <w:r>
        <w:t>٢ مناصرة المسلمين ومعاونتهم بالنفس والمال والسان فيما يحتاجون إليه في دينهم</w:t>
        <w:br/>
        <w:t>ودنياهم</w:t>
        <w:br/>
        <w:t>قال تعالى: ( وَالْمُؤْمِنُونَ وَالْمُؤْمِنَاتِ يَعْضهم أولياء بعض ) التربية ٧١)</w:t>
        <w:br/>
        <w:t>وقال تعالى : ( وإن استنصروكُمْ في الذين فعليكُمُ العرُ إِنَّا عَلَى قَوْمٍ بَيْنَكُمْ وَبَيْنَهُمْ مِيثَاقَ )</w:t>
        <w:br/>
        <w:t>الأفال (۷۲).</w:t>
      </w:r>
    </w:p>
    <w:p>
      <w:r>
        <w:t>العالم لألمهم والسرور سرورهم</w:t>
      </w:r>
    </w:p>
    <w:p>
      <w:r>
        <w:br w:type="page"/>
      </w:r>
    </w:p>
    <w:p>
      <w:pPr>
        <w:pStyle w:val="Heading1"/>
      </w:pPr>
      <w:r>
        <w:t>page_010.txt</w:t>
      </w:r>
    </w:p>
    <w:p>
      <w:r>
        <w:t>قال النبي : (مثل المؤمنين في توادهم وتراحمهم وتعاطفهم مثل الجسمِ إِذا التَقَى منة</w:t>
        <w:br/>
        <w:t>دو تا في لَه مارُ الْجَمَدَ بالحمى والشهر) (1) .</w:t>
      </w:r>
    </w:p>
    <w:p>
      <w:r>
        <w:t>وقال أيضا عليه الصلاة والسلام و المؤمن المؤمن كالبنيان بكه يَعْهُ يَعْضاً وشيك بين</w:t>
        <w:br/>
        <w:t>اصابعه )</w:t>
        <w:br/>
        <w:t>و التصح لهم ومعية الخير لهم وعدم علبهم وخديعتهم</w:t>
        <w:br/>
        <w:t>قال : (لَا يُؤْمن أحدكم حتى يحب لأخيه ما يحب لنفسه ) (1)</w:t>
        <w:br/>
        <w:t>وَقَالَ : ( المسلم أخو المُسلِمِ لَا يَظرَهُ وَلَا يَكتلة ولأسامة ، يضي امري من القرآن</w:t>
        <w:br/>
        <w:t>يحقر أفاد المسلم ، كُل المسلم على المسلم حرام دمهُ وَمَالة وغرفة ) .</w:t>
      </w:r>
    </w:p>
    <w:p>
      <w:r>
        <w:t>()</w:t>
        <w:br/>
        <w:t>وقال عليه الصلاة والسلام : ( لا تبا قضوا ولا كَافِرُوا ولا تنالوا ولايغ بعضكم على نبع</w:t>
        <w:br/>
        <w:t>بعض وَكُونُوا عِبَادَ اللهِ بعونا ) .</w:t>
      </w:r>
    </w:p>
    <w:p>
      <w:r>
        <w:t>(</w:t>
        <w:br/>
        <w:t>ه احترامهم وتوقيرهم وعدم تنقصهم وعيهم</w:t>
        <w:br/>
        <w:t>قال تعالى : ( ياأيها الذينَ آمَنُوا لَا يَستخر قوم من قوم عَسَى أَن يَكُونُوا خَيْرًا مِنْهُمْ وَلَا نِسَاءً</w:t>
        <w:br/>
        <w:t>من لسام على أن يكن خيراً منهن ولا المرُوا أَنفُسَكُم ولا الانزوا بالألقاب يلين الاسم</w:t>
        <w:br/>
        <w:t>الفسوق يَة الإِيمَانِ وَمَن لم يتب فأوتيكَ هُمُ الظَّالِمُونَ (١١) يَاأَيُّهَا الَّذِينَ آمَنُوا اجْتَنبُوا كَثِيرًا مِنَ</w:t>
        <w:br/>
        <w:t>ن إن بعض الفن إِثْمَ وَلَا تَحْسَبُوا وَلَا يَغْتَب يَعْضُكُمْ بَعْضاً ليحيا أَحَدُكُمْ أَن يَأْكُل لَحْم أخيه</w:t>
        <w:br/>
        <w:t>مينا فكرهتموهُ وَاتَّقُوا الله إن الله غراب رحيم ) ، ( المجرات : ١٢٠١١)</w:t>
        <w:br/>
        <w:t>الهم والاعدام، واحد في اشد من حديد الحماد بن بشر .</w:t>
      </w:r>
    </w:p>
    <w:p>
      <w:r>
        <w:t>لا</w:t>
        <w:br/>
        <w:t>يعلم</w:t>
        <w:br/>
        <w:t>المسلم</w:t>
        <w:br/>
        <w:t>المسعرية</w:t>
        <w:br/>
        <w:t>السند</w:t>
        <w:br/>
        <w:t>المسلم،</w:t>
        <w:br/>
        <w:t>كتاب</w:t>
        <w:br/>
        <w:t>الى</w:t>
        <w:br/>
        <w:t>والسكان</w:t>
        <w:br/>
        <w:t>تالاب</w:t>
        <w:br/>
        <w:t>باب</w:t>
        <w:br/>
        <w:t>كرام</w:t>
        <w:br/>
        <w:t>العالم</w:t>
        <w:br/>
        <w:t>المسلم</w:t>
        <w:br/>
        <w:t>.</w:t>
      </w:r>
    </w:p>
    <w:p>
      <w:r>
        <w:t>د کتاب قلاب باب بانيها الذين أمير المدير اكثر أمس القر، ومسلم، كتاب الصلة والكتاب باب الحرية الكلى والمس والامان والوكا .</w:t>
      </w:r>
    </w:p>
    <w:p>
      <w:r>
        <w:t>موال فى السلة مطاع الخير</w:t>
      </w:r>
    </w:p>
    <w:p>
      <w:r>
        <w:br w:type="page"/>
      </w:r>
    </w:p>
    <w:p>
      <w:pPr>
        <w:pStyle w:val="Heading1"/>
      </w:pPr>
      <w:r>
        <w:t>page_011.txt</w:t>
      </w:r>
    </w:p>
    <w:p>
      <w:r>
        <w:t>أن يكون معهم في حال العسر واليسر والشدة والرخاء</w:t>
        <w:br/>
        <w:t>بخلاف أهل التفاق الذين يكونون مع المؤمنين في حال اليسر والرخاء ويتخلُونَ عَنْهم في حال</w:t>
        <w:br/>
        <w:t>قال تعالى: ( الذين يتريصُونَ بِكُمْ فَإِن كَانَ لَكُمْ فتح مِنَ اللهِ قَالُوا أَلَمْ نَفْنَ مَعَكُمْ وَإِن كَانَ</w:t>
        <w:br/>
        <w:t>الكافرين نصيب قالوا لم تستحوذ عليكم وتمتعَكُمْ مِنَ الْمُؤْمِنِينَ ) (النساء :١٤١)</w:t>
        <w:br/>
        <w:t>زيارتهم ومحبة الالتقاء بهم والاجتماع معهم</w:t>
        <w:br/>
        <w:t>وفي الحديث القدسي : ( وقيت محيتي المتزاورين في ) () وفي حديث أقر الانفلا زار</w:t>
        <w:br/>
        <w:t>الحالة في الله فرصة الله له على مدرجته ملكا فسأله أن قرية ؟ قال: أرور لها لي قسمي الله</w:t>
        <w:br/>
        <w:t>قال هل لك عَلَيْهِ مِنْ نِعْمَةٍ تربة ا، غير أني أحبكة فِي اللَّهِ قَالَ: فَإِنِّي رَسُولُ اللَّهِ إِلَيْكَ</w:t>
        <w:br/>
        <w:t>بان الله لا أحبك كما أحيلة فيه ) ()</w:t>
        <w:br/>
        <w:t>ا احترام حقوقهم</w:t>
        <w:br/>
        <w:t>فلا يبيع على معهم ولا يقوم على سومهم ولا يخطب على خطبتهم وَلَا يَتَعَرضَ لِمَا سَبَقُوا إِلَيهِ</w:t>
        <w:br/>
        <w:t>من المباهات</w:t>
        <w:br/>
        <w:t>قال : ( اللابيع الرجل على منع أخيه ولا يخطب على خطيته) () وفي رواية (ولايتم</w:t>
        <w:br/>
        <w:t>على موقه) .</w:t>
      </w:r>
    </w:p>
    <w:p>
      <w:r>
        <w:t>(۱)</w:t>
        <w:br/>
        <w:t>على وعليه وسلم كان الشام با به كرم الطلقة على عقبة الحية.</w:t>
      </w:r>
    </w:p>
    <w:p>
      <w:r>
        <w:br w:type="page"/>
      </w:r>
    </w:p>
    <w:p>
      <w:pPr>
        <w:pStyle w:val="Heading1"/>
      </w:pPr>
      <w:r>
        <w:t>page_012.txt</w:t>
      </w:r>
    </w:p>
    <w:p>
      <w:r>
        <w:t>4 - الرفق يضمافهم</w:t>
        <w:br/>
        <w:t>كما قال النبي : ( لمن مِنَّا مَنْ لَمْ يُوَكَّرَ غيرنَا وَيُرحم صغيرنا ) () وقال (هسل</w:t>
        <w:br/>
        <w:t>الصرون وترزقون الايمانكم ) (1)</w:t>
        <w:br/>
        <w:t>وقال تعالى: ( واصبر نفسكَ مَعَ الَّذِينَ يَدْعُونَ رَبَّهُمْ بِالعَاةِ وَالْعَشِيِّ يُرِيدُونَ وَجْهَهُ وَلَا تَعْدُ</w:t>
        <w:br/>
        <w:t>عينك علهم قرية زينة الحياة العليا) (الكيف : ٢٠)</w:t>
        <w:br/>
        <w:t>ا الدعاء لهم والاستغفار لهم</w:t>
        <w:br/>
        <w:t>قال تعالى: ( واستغفر الكلية والمُؤْمِنِينَ وَالْمُؤْمِنَات) (مسد)</w:t>
        <w:br/>
        <w:t>وقال سبحانه : ( رَبَّنَا اغْفِرْ لَنَا والهواتِنَا الَّذِينَ مَنقُونَا بِالإِيمَان ) العشر 110</w:t>
        <w:br/>
        <w:t>وأما قوله تعالى: لَا يَنْهَاكُم الله من الذِينَ لَمْ يُقَاتِلُوكُم في الذين وَلَمْ يُخْرِجُوكُمْ مِنْ دِيَارِكُمْ أَن</w:t>
        <w:br/>
        <w:t>تَرُوهُمْ وَتُقْسِطُوا إِلَيْهِمْ إِنَّ اللَّهَ يُحب المقسطين المتعة )</w:t>
        <w:br/>
        <w:t>فمعناه أن من كد آذاد من الكفار فلم يقاتل المسلمين ولم يُخرجهم من ارهم فإن المسلمين</w:t>
        <w:br/>
        <w:t>يقابلون ذلك بمكافاته بالإحسان والعدل معة في التعامل الدنيوي وَلَا يُحَنُونَهُ يَقُلُوبِهِم لَأَنَّ اللَّهَ قَالَ</w:t>
        <w:br/>
        <w:t>: ( أن تزرُوهُمْ وَتَقْسِطُوا إِلَيْهِمْ ، وَلَمْ بَالُ تَوَ الوَلَهُمْ وَتُحَونَهُمْ</w:t>
        <w:br/>
        <w:t>ونظير هذا قوله تعالى في الوالدين الكافرين:</w:t>
        <w:br/>
        <w:t>ل راحة الحياة ، وأحمد ال سنة بين الالم.</w:t>
      </w:r>
    </w:p>
    <w:p>
      <w:r>
        <w:br w:type="page"/>
      </w:r>
    </w:p>
    <w:p>
      <w:pPr>
        <w:pStyle w:val="Heading1"/>
      </w:pPr>
      <w:r>
        <w:t>page_013.txt</w:t>
      </w:r>
    </w:p>
    <w:p>
      <w:r>
        <w:t>( وإن جاهدات على أن تشرك بي مَا لَيْسَ لَكَ بِهِ عِلْمَ مَا تُطِعْهُمَا وَصَاحِبَهُمَا فِي الدُّنْيَا مَعْرُوفاً</w:t>
        <w:br/>
        <w:t>واقيع سيل من الاية إلي ) المان: 110</w:t>
        <w:br/>
        <w:t>( وقد حانت أم أسماء إليها تطلب منها وهي كافرة فاستاننت أسمَاء رَسُولَ اللَّهِ ﷺ في ذلك</w:t>
        <w:br/>
        <w:t>فقال لها: صلى أمك ) .</w:t>
      </w:r>
    </w:p>
    <w:p>
      <w:r>
        <w:t>(1)</w:t>
        <w:br/>
        <w:t>وقد قال الله تعالى : ( لا تجد قوما يُؤْمِنُونَ باللهِ وَالْيَوْمِ الآخِرِ يُوَادُّونَ مَنْ هَاهُ اللَّهَ وَرَسُولَهُ</w:t>
        <w:br/>
        <w:t>ولو كانوا آيا فهُمْ أَوْ أَلماءَهُمْ ).</w:t>
      </w:r>
    </w:p>
    <w:p>
      <w:r>
        <w:t>(المجالة : ٢٢)</w:t>
        <w:br/>
        <w:t>فالصلة والمكافاة الدنيوية لية والمودة شيء آخر.</w:t>
      </w:r>
    </w:p>
    <w:p>
      <w:r>
        <w:t>ولأن في الصلة وحسن المعاملة تركيباً للكفار في الإسلام فهما من وسائل الدعوة بخلاف العودة</w:t>
        <w:br/>
        <w:t>والموالاة فيما يدلان على القرار الكافر على ما هو عليه والرضى عنه وذلك يسبب عدم دعوته</w:t>
        <w:br/>
        <w:t>الى الإسلام</w:t>
        <w:br/>
        <w:t>وكذلك تحريم موالاة الكفار لا تعنى تحريم التعامل معهم بالتجارة المباحة واستيراد البضائع</w:t>
        <w:br/>
        <w:t>والمصنوعات النافعة والاستفادة من خبراتهم ومختر عالهم</w:t>
        <w:br/>
        <w:t>فالنبي التاجر ابن أريقط الليلي ليله على الطريق وهو كافر واستدان من بعض اليهود.</w:t>
      </w:r>
    </w:p>
    <w:p>
      <w:r>
        <w:t>وما زال المسلمون يستوردون البضائع والمصنوعات من الكفار وهذا من باب الشراء منهم</w:t>
        <w:br/>
        <w:t>بالثمن وليسَ لَهُمْ عَلَيْنَا فِيهِ فَضَلَّ وَمِنه</w:t>
        <w:br/>
        <w:t>وليس هو من أسباب محبتهم وموالاتهم على الله أوجب محبة المؤمنين وموالاتهم وبعض</w:t>
        <w:br/>
        <w:t>الكافرين ومعاداتهم .</w:t>
      </w:r>
    </w:p>
    <w:p>
      <w:r>
        <w:t>الارين والروج الالوان</w:t>
      </w:r>
    </w:p>
    <w:p>
      <w:r>
        <w:br w:type="page"/>
      </w:r>
    </w:p>
    <w:p>
      <w:pPr>
        <w:pStyle w:val="Heading1"/>
      </w:pPr>
      <w:r>
        <w:t>page_014.txt</w:t>
      </w:r>
    </w:p>
    <w:p>
      <w:r>
        <w:t>قال تعالى: (إِنَّ الَّذِينَ آمَنُوا وَهَاجَرُوا وَجَاهرًا بأموالهمْ وَأَنفُسِهِمْ فِي سَبِيلِ اللَّهِ وَالذِينَ أَوْوا</w:t>
        <w:br/>
        <w:t>وتصروا أولئك بعضهم أولياء بعض )، (الانفال: ٧٢) إلى قوله تعالى : ( وَالَّذِينَ كَفَرُوا بَعْضُهُمْ</w:t>
        <w:br/>
        <w:t>أولياء بعض إِلَّا تَفعُوة تكن فتنة في الأرض وقناة غير ) (الاقال :١٣).</w:t>
      </w:r>
    </w:p>
    <w:p>
      <w:r>
        <w:t>قال الحافظ ابن كثير : ومعنى قوله : إلا لفتوة لكن قلة فِي الأَرْضِ وَقَسَمَهُ غير )</w:t>
        <w:br/>
        <w:t>أي إن لم تجابوا المشركين وتوالوا المؤمنين وإلا وقعت فتة في الناس وهو التيامن الأمر</w:t>
        <w:br/>
        <w:t>و اختلاط المؤمنين بالكافرين فبلغ في الناس فصالا منتشر عريض طويل ) التهي، قلت: وهذا</w:t>
        <w:br/>
        <w:t>ما حصل في هذا الزمان والله المستعان</w:t>
      </w:r>
    </w:p>
    <w:p>
      <w:r>
        <w:br w:type="page"/>
      </w:r>
    </w:p>
    <w:p>
      <w:pPr>
        <w:pStyle w:val="Heading1"/>
      </w:pPr>
      <w:r>
        <w:t>page_015.txt</w:t>
      </w:r>
    </w:p>
    <w:p>
      <w:r>
        <w:t>السلم الناس فيما يجب في حقهم</w:t>
        <w:br/>
        <w:t>من الولاء والبراء</w:t>
        <w:br/>
        <w:t>الناس في الولاء والبراء على ثلاثة اقسام :</w:t>
        <w:br/>
        <w:t>القسم الأول من يحيا معية خالصة لا معادة معها</w:t>
        <w:br/>
        <w:t>رهم المؤمنون العلم من الأنبياء والصديقين والشهداء والصالحين،</w:t>
        <w:br/>
        <w:t>وفي مقدمتهم رسول الله لا إله تجي معينة أكثر من محبة النفس والوالد والولة والناس</w:t>
        <w:br/>
        <w:t>أجمعين .</w:t>
      </w:r>
    </w:p>
    <w:p>
      <w:r>
        <w:t>ثم زوجاته أمهات المؤمنين وأهل بيته العليدون وصحابته الكرام خصوصاً - الخلفاة الرائدون</w:t>
        <w:br/>
        <w:t>وبقية العشرة والمهاجرون والأنصار وأهل بدر وأهل بيعة الرضوان ثم بقية الصحابة – رضي</w:t>
        <w:br/>
        <w:t>الله عنهم اجمعين</w:t>
        <w:br/>
        <w:t>ثم التابعون والقرون المفضلة وملك هذه الأمة والمتها كالأئمة الأربعة .</w:t>
      </w:r>
    </w:p>
    <w:p>
      <w:r>
        <w:t>قال تعالى : (وَالذِينَ جَافُوا مِن بَعْدِهِمْ يَقُولُونَ رَبَّنا اغفر لنا والقَوَانِنَا الَّذِينَ سَبَقُونَا بِالإِيمَانِ</w:t>
        <w:br/>
        <w:t>ولا تَجْعَلَ فِي قُلُوبِنَا عَذَا لِلَّذِينَ آمَنُوا رَبَّنَا اللَّهَ رَفوقَ رَحيمٌ ).</w:t>
      </w:r>
    </w:p>
    <w:p>
      <w:r>
        <w:t>(العشر :10)</w:t>
        <w:br/>
        <w:t>ولا يبغض الصحابة وسلف هذه الأمة من في قلبه إيمان</w:t>
        <w:br/>
        <w:t>ولما ينفضهم أهل الزيغ والتفاق وأعداء الإسلام كالرافضة والخوارج ، نسأل الله العافية .</w:t>
      </w:r>
    </w:p>
    <w:p>
      <w:r>
        <w:t>القسم الثاني من بعض ويعادي بعضاً ومعاد الا خالصين لا محية ولا موالاة معهما</w:t>
        <w:br/>
        <w:t>وهم الكفار العلم من الكفار والمشركين والمنافقين والمرئتين والملحدين على الختلاف</w:t>
      </w:r>
    </w:p>
    <w:p>
      <w:r>
        <w:br w:type="page"/>
      </w:r>
    </w:p>
    <w:p>
      <w:pPr>
        <w:pStyle w:val="Heading1"/>
      </w:pPr>
      <w:r>
        <w:t>page_016.txt</w:t>
      </w:r>
    </w:p>
    <w:p>
      <w:r>
        <w:t>كما قَالَ اللهُ تعالى : (لَا تَجِدُ قَوْماً يُؤْمِنُونَ بِاللَّهِ وَالْيَوْمِ الْآخِرِ يُوَادُّونَ مَنْ حَاةَ اللَّهَ وَرَسُولَهُ</w:t>
        <w:br/>
        <w:t>ولو كانوا آيا دفم از اینا مهم أَوْ اخوانهم أو عشيرتهم) (المجادلة (١٢)</w:t>
        <w:br/>
        <w:t>وقال تعالى عالماً، على بني إسرائيل : ( ترى كثيراً منهم يقولون الَّذِينَ كَفَرُوا فَبِئْسَ مَا قَدَّمَتْ</w:t>
        <w:br/>
        <w:t>لَهُمْ أَنفُسَهُمْ أَن سَقِطَ اللَّهُ عَلَيْهِمْ وَفِي الْعَذاب هُمْ خَالِدُونَ (۸۰) وَلَوْ كَانُوا يُؤْمِنُونَ بِاللَّهِ وَالنَّبِيِّ</w:t>
        <w:br/>
        <w:t>وما أنزل إليه مَا الْخَذُوهُمْ أولياء ولكن كثيراً منهم فاسقون ) ( المادة ١٠٠٧)</w:t>
        <w:br/>
        <w:t>القسم الثالث : من يُحْيَا مِن وَجَهِ وَيُبَفَضْ مِنْ وَجَهِ</w:t>
        <w:br/>
        <w:t>التجتمع فيه المحبة والعداوة وهم مصدر المؤمنين، يُعيون لما فيهم من الإِيمَانِ وَيُغضون 11</w:t>
        <w:br/>
        <w:t>لما فيهم من المعصية التي هي دون الكفار والترك .</w:t>
      </w:r>
    </w:p>
    <w:p>
      <w:r>
        <w:t>ومحبتهم تقتضي مناصحتهم والإنكار عليهم فلا يجوز السكوت على معاصيهم بل يشكر عليهم.</w:t>
      </w:r>
    </w:p>
    <w:p>
      <w:r>
        <w:t>وتأمرون بالمعروف وينهون عن المنكر وتقام عليهم الحدود والتعزيرات حتى يكنوا من</w:t>
        <w:br/>
        <w:t>معاصيهم ويتوبوا من سيئاتهم .</w:t>
      </w:r>
    </w:p>
    <w:p>
      <w:r>
        <w:t>ولكن لا يبغضون يغضاً خالصاً ويُثيراً منهم كما تقوله الخوارج في مرتكب الكبيرة التي هي</w:t>
        <w:br/>
        <w:t>دون الشرك .</w:t>
      </w:r>
    </w:p>
    <w:p>
      <w:r>
        <w:t>ولا يعنون ويوالون عباً وموالاة خالصين كما تقوله المرجلة بل يعمل في شأنهم على ما ذكرنا</w:t>
        <w:br/>
        <w:t>كما هو مذهب أهل السنة والجماعة .</w:t>
      </w:r>
    </w:p>
    <w:p>
      <w:r>
        <w:t>يكم السلام الخالي ابن عباس الكفار وماركة كما بين التباع - حفله الله د رامتين على الله الحديث الذي رواه البخاري بسنده عن عمر يسي</w:t>
        <w:br/>
        <w:t>عن انا والله وكان ولمبة حمار وكان يستحالة رسول الله إلا وَكَانَ اللَّبِي قَدْ جَنَا فِي الشَّراب</w:t>
      </w:r>
    </w:p>
    <w:p>
      <w:r>
        <w:br w:type="page"/>
      </w:r>
    </w:p>
    <w:p>
      <w:pPr>
        <w:pStyle w:val="Heading1"/>
      </w:pPr>
      <w:r>
        <w:t>page_017.txt</w:t>
      </w:r>
    </w:p>
    <w:p>
      <w:r>
        <w:t>والحب في الله والبغض في الله أوثق عرى الإيمان، والمرة مع من أحب يوم القيامة كما في</w:t>
        <w:br/>
        <w:t>الحديث .</w:t>
      </w:r>
    </w:p>
    <w:p>
      <w:r>
        <w:t>(1)</w:t>
        <w:br/>
        <w:t>وقد تغير الوضع وصار غالب موالاة الناس ومعاداتهم لأجل الدنيا فمن كان عنده ملمع من</w:t>
        <w:br/>
        <w:t>مطامع الدنيا والرة وإن كان عدوا الله ولرسوله ولدين المسلمين .</w:t>
      </w:r>
    </w:p>
    <w:p>
      <w:r>
        <w:t>ومن لم يكن عنده طمع من مطامع الدنيا عادوا ولو كان وليا لله ولرسوله عند أدنى سبب</w:t>
        <w:br/>
        <w:t>وضيفوه والمفروه .</w:t>
      </w:r>
    </w:p>
    <w:p>
      <w:r>
        <w:t>وقد قال عبد الله بن عباس - رضي الله عنهما -:</w:t>
        <w:br/>
        <w:t>( من أحب في الله وأبغض في الله وولي في الله وعدى في اللَّهِ فَإِلمَا لَقَالَ وَلَايَةُ اللَّهِ بذلك .</w:t>
      </w:r>
    </w:p>
    <w:p>
      <w:r>
        <w:t>وقد صارت عامة موافاة الناس على أمر الكلها وذلك لا يجدي على أهله شيئاً ) رواه ابن جرير</w:t>
        <w:br/>
        <w:t>وعَنْ أَبِي هُرَيْرَةُ مِن قَالَ: قَالَ رَسُولُ اللَّهِ ﷺ : إِنَّ اللَّهَ تَعَالَى قَالَ: ( مَنْ عَادَى فِي وَإِنَّا فَقَة</w:t>
        <w:br/>
        <w:t>الله بالحراب ) الحديث رواه البخاري (1)</w:t>
        <w:br/>
        <w:t>وألذ الناس محاربة الله من عادى أصحاب رسول الله لا ومنهم وتنقصهم</w:t>
        <w:br/>
        <w:t>وقد قال : الله الله في أصحابي لَا تَتَّخِذُوهُمْ غَرَضاً ، فمَنْ أَذَاهُمْ فَقَدْ أَقَالِي وَمَنْ أَذَانِي فَقَدْ</w:t>
        <w:br/>
        <w:t>إِلى اللَّهُ وَمَن الَّذِي اللَّهَ يُوشِكَ أَن يَأهذة ) ، أخرجه الترمذي وغيره ()</w:t>
        <w:br/>
        <w:t>وقد صارت معاداة الصحابة ومنهم ديناً وعقيدة عند بعض الطوائف الضالة .</w:t>
      </w:r>
    </w:p>
    <w:p>
      <w:r>
        <w:t>رستان</w:t>
        <w:br/>
        <w:t>نظر لما فوما عن بن على بشرة المرة مع من أحيا وأمرت مسلم ، كتاب الصلاة - باب المرء مع</w:t>
        <w:br/>
        <w:t>أخري البغلي ، كتاب الرقاق، باب التواضع .</w:t>
      </w:r>
    </w:p>
    <w:p>
      <w:r>
        <w:t>لدرجه الزماني ، كتاب الطالب ، باب اليمن من أصحاب اللتي ، وأحمد علي أول حمد المدنين ، ولعت ،</w:t>
        <w:br/>
        <w:t>لان قَالَ رَسُولُ اللَّهِ من الله الله في أصحابي الله الله في امتحابي ما للكلوهم فرضا بدي فان اليد اليمني أمنها ومن المتهم فياضي</w:t>
      </w:r>
    </w:p>
    <w:p>
      <w:r>
        <w:br w:type="page"/>
      </w:r>
    </w:p>
    <w:p>
      <w:pPr>
        <w:pStyle w:val="Heading1"/>
      </w:pPr>
      <w:r>
        <w:t>page_018.txt</w:t>
      </w:r>
    </w:p>
    <w:p>
      <w:r>
        <w:t>تعوذ بالله من العبه وأليم عقابه، وتسألة العفو والعافية، وصلى الله وسلم وبارك على نبينا</w:t>
        <w:br/>
        <w:t>محمد وآله وصحبه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